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018" w:rsidRPr="00062BAA" w:rsidRDefault="00062BAA">
      <w:pPr>
        <w:pStyle w:val="Heading1"/>
        <w:rPr>
          <w:i/>
        </w:rPr>
      </w:pPr>
      <w:bookmarkStart w:id="0" w:name="_GoBack"/>
      <w:bookmarkEnd w:id="0"/>
      <w:r w:rsidRPr="00062BAA">
        <w:rPr>
          <w:i/>
        </w:rPr>
        <w:t>Project Documentation</w:t>
      </w:r>
    </w:p>
    <w:p w:rsidR="00430018" w:rsidRPr="00062BAA" w:rsidRDefault="00062BAA">
      <w:pPr>
        <w:pStyle w:val="Heading2"/>
        <w:rPr>
          <w:i/>
        </w:rPr>
      </w:pPr>
      <w:r w:rsidRPr="00062BAA">
        <w:rPr>
          <w:i/>
        </w:rPr>
        <w:t>1. Dataset Description</w:t>
      </w:r>
    </w:p>
    <w:p w:rsidR="00430018" w:rsidRPr="00062BAA" w:rsidRDefault="00062BAA">
      <w:pPr>
        <w:rPr>
          <w:b/>
          <w:i/>
        </w:rPr>
      </w:pPr>
      <w:r w:rsidRPr="00062BAA">
        <w:rPr>
          <w:b/>
          <w:i/>
        </w:rPr>
        <w:t>- Source: Netflix dataset (contains metadata about Movies and TV Shows).</w:t>
      </w:r>
      <w:r w:rsidRPr="00062BAA">
        <w:rPr>
          <w:b/>
          <w:i/>
        </w:rPr>
        <w:br/>
        <w:t>- Columns used:</w:t>
      </w:r>
      <w:r w:rsidRPr="00062BAA">
        <w:rPr>
          <w:b/>
          <w:i/>
        </w:rPr>
        <w:br/>
        <w:t xml:space="preserve">  • country → Country of release</w:t>
      </w:r>
      <w:r w:rsidRPr="00062BAA">
        <w:rPr>
          <w:b/>
          <w:i/>
        </w:rPr>
        <w:br/>
        <w:t xml:space="preserve">  • listed_in → Genre/category of the title</w:t>
      </w:r>
      <w:r w:rsidRPr="00062BAA">
        <w:rPr>
          <w:b/>
          <w:i/>
        </w:rPr>
        <w:br/>
        <w:t xml:space="preserve">  • type → Target variable (Movie or TV Show</w:t>
      </w:r>
      <w:proofErr w:type="gramStart"/>
      <w:r w:rsidRPr="00062BAA">
        <w:rPr>
          <w:b/>
          <w:i/>
        </w:rPr>
        <w:t>)</w:t>
      </w:r>
      <w:proofErr w:type="gramEnd"/>
      <w:r w:rsidRPr="00062BAA">
        <w:rPr>
          <w:b/>
          <w:i/>
        </w:rPr>
        <w:br/>
      </w:r>
      <w:r w:rsidRPr="00062BAA">
        <w:rPr>
          <w:b/>
          <w:i/>
        </w:rPr>
        <w:br/>
        <w:t>The dataset provides categorical features which we transform into numerical values for machine learning.</w:t>
      </w:r>
    </w:p>
    <w:p w:rsidR="00430018" w:rsidRPr="00062BAA" w:rsidRDefault="00062BAA">
      <w:pPr>
        <w:pStyle w:val="Heading2"/>
        <w:rPr>
          <w:i/>
        </w:rPr>
      </w:pPr>
      <w:r w:rsidRPr="00062BAA">
        <w:rPr>
          <w:i/>
        </w:rPr>
        <w:t>2. Data Cleaning &amp; Transformation</w:t>
      </w:r>
    </w:p>
    <w:p w:rsidR="00430018" w:rsidRPr="00062BAA" w:rsidRDefault="00062BAA">
      <w:pPr>
        <w:rPr>
          <w:b/>
          <w:i/>
        </w:rPr>
      </w:pPr>
      <w:r w:rsidRPr="00062BAA">
        <w:rPr>
          <w:b/>
          <w:i/>
        </w:rPr>
        <w:t>- Handling missing values: Dropping rows where critical columns (country, listed_in, type) are missing.</w:t>
      </w:r>
      <w:r w:rsidRPr="00062BAA">
        <w:rPr>
          <w:b/>
          <w:i/>
        </w:rPr>
        <w:br/>
        <w:t>- Label Encoding:</w:t>
      </w:r>
      <w:r w:rsidRPr="00062BAA">
        <w:rPr>
          <w:b/>
          <w:i/>
        </w:rPr>
        <w:br/>
        <w:t xml:space="preserve">  • Converted country into numeric labels using LabelEncoder.</w:t>
      </w:r>
      <w:r w:rsidRPr="00062BAA">
        <w:rPr>
          <w:b/>
          <w:i/>
        </w:rPr>
        <w:br/>
        <w:t xml:space="preserve">  • Converted listed_in (genre) into numeric labels.</w:t>
      </w:r>
      <w:r w:rsidRPr="00062BAA">
        <w:rPr>
          <w:b/>
          <w:i/>
        </w:rPr>
        <w:br/>
        <w:t xml:space="preserve">  • Encoded target column type (Movie=0, TV Show=1).</w:t>
      </w:r>
      <w:r w:rsidRPr="00062BAA">
        <w:rPr>
          <w:b/>
          <w:i/>
        </w:rPr>
        <w:br/>
        <w:t>- Final dataset prepared for model training.</w:t>
      </w:r>
    </w:p>
    <w:p w:rsidR="00430018" w:rsidRPr="00062BAA" w:rsidRDefault="00062BAA">
      <w:pPr>
        <w:pStyle w:val="Heading2"/>
        <w:rPr>
          <w:i/>
        </w:rPr>
      </w:pPr>
      <w:r w:rsidRPr="00062BAA">
        <w:rPr>
          <w:i/>
        </w:rPr>
        <w:t>3. Exploratory Data Analysis (EDA) Insights</w:t>
      </w:r>
    </w:p>
    <w:p w:rsidR="00062BAA" w:rsidRPr="00062BAA" w:rsidRDefault="00062BAA">
      <w:pPr>
        <w:rPr>
          <w:b/>
          <w:i/>
        </w:rPr>
      </w:pPr>
      <w:r w:rsidRPr="00062BAA">
        <w:rPr>
          <w:b/>
          <w:i/>
        </w:rPr>
        <w:t>- Distribution of types: More Movies than TV Shows in the dataset.</w:t>
      </w:r>
    </w:p>
    <w:p w:rsidR="00062BAA" w:rsidRPr="00062BAA" w:rsidRDefault="00062BAA">
      <w:pPr>
        <w:rPr>
          <w:b/>
          <w:i/>
        </w:rPr>
      </w:pPr>
      <w:r w:rsidRPr="00062BAA">
        <w:rPr>
          <w:b/>
          <w:i/>
          <w:noProof/>
        </w:rPr>
        <w:drawing>
          <wp:inline distT="0" distB="0" distL="0" distR="0" wp14:anchorId="6860FD42" wp14:editId="6BE0B067">
            <wp:extent cx="2969023" cy="2114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023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AA">
        <w:rPr>
          <w:b/>
          <w:i/>
        </w:rPr>
        <w:br/>
        <w:t>- Country impact: Certain countries dominate the dataset (e.g., USA, India).</w:t>
      </w:r>
    </w:p>
    <w:p w:rsidR="00062BAA" w:rsidRPr="00062BAA" w:rsidRDefault="00062BAA">
      <w:pPr>
        <w:rPr>
          <w:b/>
          <w:i/>
        </w:rPr>
      </w:pPr>
      <w:r w:rsidRPr="00062BAA">
        <w:rPr>
          <w:b/>
          <w:i/>
          <w:noProof/>
        </w:rPr>
        <w:lastRenderedPageBreak/>
        <w:drawing>
          <wp:inline distT="0" distB="0" distL="0" distR="0" wp14:anchorId="25DC610C" wp14:editId="1283C621">
            <wp:extent cx="3476188" cy="242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849" cy="24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AA">
        <w:rPr>
          <w:b/>
          <w:i/>
        </w:rPr>
        <w:br/>
        <w:t>- Genre distribution: Some genres are strongly correlated with one type (e.g., Documentaries lean more towards TV Shows).</w:t>
      </w:r>
    </w:p>
    <w:p w:rsidR="00430018" w:rsidRPr="00062BAA" w:rsidRDefault="00062BAA">
      <w:pPr>
        <w:rPr>
          <w:b/>
          <w:i/>
        </w:rPr>
      </w:pPr>
      <w:r w:rsidRPr="00062BAA">
        <w:rPr>
          <w:b/>
          <w:i/>
          <w:noProof/>
        </w:rPr>
        <w:drawing>
          <wp:inline distT="0" distB="0" distL="0" distR="0" wp14:anchorId="64549F60" wp14:editId="1D731958">
            <wp:extent cx="2219325" cy="186556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171" cy="186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AA">
        <w:rPr>
          <w:b/>
          <w:i/>
        </w:rPr>
        <w:br/>
        <w:t>- Visualizations: Bar plots, count plots, and correlation checks performed.</w:t>
      </w:r>
    </w:p>
    <w:p w:rsidR="00430018" w:rsidRPr="00062BAA" w:rsidRDefault="00062BAA">
      <w:pPr>
        <w:pStyle w:val="Heading2"/>
        <w:rPr>
          <w:i/>
        </w:rPr>
      </w:pPr>
      <w:r w:rsidRPr="00062BAA">
        <w:rPr>
          <w:i/>
        </w:rPr>
        <w:t>4. Feature Selection Process</w:t>
      </w:r>
    </w:p>
    <w:p w:rsidR="00430018" w:rsidRPr="00062BAA" w:rsidRDefault="00062BAA">
      <w:pPr>
        <w:rPr>
          <w:b/>
          <w:i/>
        </w:rPr>
      </w:pPr>
      <w:r w:rsidRPr="00062BAA">
        <w:rPr>
          <w:b/>
          <w:i/>
        </w:rPr>
        <w:t>- Features chosen:</w:t>
      </w:r>
      <w:r w:rsidRPr="00062BAA">
        <w:rPr>
          <w:b/>
          <w:i/>
        </w:rPr>
        <w:br/>
        <w:t xml:space="preserve">  • country (encoded)</w:t>
      </w:r>
      <w:r w:rsidRPr="00062BAA">
        <w:rPr>
          <w:b/>
          <w:i/>
        </w:rPr>
        <w:br/>
        <w:t xml:space="preserve">  • genre (encoded</w:t>
      </w:r>
      <w:proofErr w:type="gramStart"/>
      <w:r w:rsidRPr="00062BAA">
        <w:rPr>
          <w:b/>
          <w:i/>
        </w:rPr>
        <w:t>)</w:t>
      </w:r>
      <w:proofErr w:type="gramEnd"/>
      <w:r w:rsidRPr="00062BAA">
        <w:rPr>
          <w:b/>
          <w:i/>
        </w:rPr>
        <w:br/>
        <w:t>- Target: type (Movie or TV Show).</w:t>
      </w:r>
      <w:r w:rsidRPr="00062BAA">
        <w:rPr>
          <w:b/>
          <w:i/>
        </w:rPr>
        <w:br/>
        <w:t>- Selected after testing, as they had the strongest influence on prediction.</w:t>
      </w:r>
    </w:p>
    <w:p w:rsidR="00430018" w:rsidRPr="00062BAA" w:rsidRDefault="00062BAA">
      <w:pPr>
        <w:pStyle w:val="Heading2"/>
        <w:rPr>
          <w:i/>
        </w:rPr>
      </w:pPr>
      <w:r w:rsidRPr="00062BAA">
        <w:rPr>
          <w:i/>
        </w:rPr>
        <w:t>5. Model Development, Evaluation &amp; Deployment</w:t>
      </w:r>
    </w:p>
    <w:p w:rsidR="00062BAA" w:rsidRPr="00062BAA" w:rsidRDefault="00062BAA">
      <w:pPr>
        <w:rPr>
          <w:b/>
          <w:i/>
        </w:rPr>
      </w:pPr>
      <w:r w:rsidRPr="00062BAA">
        <w:rPr>
          <w:b/>
          <w:i/>
        </w:rPr>
        <w:t>- Model used: RandomForestClassifier</w:t>
      </w:r>
      <w:r w:rsidRPr="00062BAA">
        <w:rPr>
          <w:b/>
          <w:i/>
        </w:rPr>
        <w:br/>
        <w:t>- Training: Dataset split into train/test sets.</w:t>
      </w:r>
      <w:r w:rsidRPr="00062BAA">
        <w:rPr>
          <w:b/>
          <w:i/>
        </w:rPr>
        <w:br/>
        <w:t>- Evaluation: Accuracy measured (99.7%).</w:t>
      </w:r>
    </w:p>
    <w:p w:rsidR="00062BAA" w:rsidRPr="00062BAA" w:rsidRDefault="00062BAA">
      <w:pPr>
        <w:rPr>
          <w:b/>
          <w:i/>
        </w:rPr>
      </w:pPr>
      <w:r w:rsidRPr="00062BAA">
        <w:rPr>
          <w:b/>
          <w:i/>
          <w:noProof/>
        </w:rPr>
        <w:lastRenderedPageBreak/>
        <w:drawing>
          <wp:inline distT="0" distB="0" distL="0" distR="0" wp14:anchorId="639FF4EC" wp14:editId="0A83E52B">
            <wp:extent cx="2837613" cy="1524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326" cy="15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AA">
        <w:rPr>
          <w:b/>
          <w:i/>
        </w:rPr>
        <w:br/>
        <w:t>- Deployment:</w:t>
      </w:r>
      <w:r w:rsidRPr="00062BAA">
        <w:rPr>
          <w:b/>
          <w:i/>
        </w:rPr>
        <w:br/>
        <w:t xml:space="preserve">  • </w:t>
      </w:r>
      <w:proofErr w:type="spellStart"/>
      <w:r w:rsidRPr="00062BAA">
        <w:rPr>
          <w:b/>
          <w:i/>
        </w:rPr>
        <w:t>Streamlit</w:t>
      </w:r>
      <w:proofErr w:type="spellEnd"/>
      <w:r w:rsidRPr="00062BAA">
        <w:rPr>
          <w:b/>
          <w:i/>
        </w:rPr>
        <w:t xml:space="preserve"> app built.</w:t>
      </w:r>
    </w:p>
    <w:p w:rsidR="00430018" w:rsidRPr="00062BAA" w:rsidRDefault="00062BAA">
      <w:pPr>
        <w:rPr>
          <w:b/>
          <w:i/>
        </w:rPr>
      </w:pPr>
      <w:r w:rsidRPr="00062BAA">
        <w:rPr>
          <w:b/>
          <w:i/>
          <w:noProof/>
        </w:rPr>
        <w:drawing>
          <wp:inline distT="0" distB="0" distL="0" distR="0" wp14:anchorId="00FB5786" wp14:editId="45596C4C">
            <wp:extent cx="5486400" cy="88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AA">
        <w:rPr>
          <w:b/>
          <w:i/>
        </w:rPr>
        <w:br/>
        <w:t xml:space="preserve">  • App takes Country and Genre as input.</w:t>
      </w:r>
      <w:r w:rsidRPr="00062BAA">
        <w:rPr>
          <w:b/>
          <w:i/>
        </w:rPr>
        <w:br/>
        <w:t xml:space="preserve">  • Outputs prediction of Movie or TV Show.</w:t>
      </w:r>
    </w:p>
    <w:p w:rsidR="00062BAA" w:rsidRPr="00062BAA" w:rsidRDefault="00062BAA">
      <w:pPr>
        <w:rPr>
          <w:b/>
          <w:i/>
        </w:rPr>
      </w:pPr>
      <w:r w:rsidRPr="00062BAA">
        <w:rPr>
          <w:b/>
          <w:i/>
          <w:noProof/>
        </w:rPr>
        <w:drawing>
          <wp:inline distT="0" distB="0" distL="0" distR="0" wp14:anchorId="129C776E" wp14:editId="179E7168">
            <wp:extent cx="3870930" cy="2105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784" cy="21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18" w:rsidRPr="00062BAA" w:rsidRDefault="00062BAA">
      <w:pPr>
        <w:pStyle w:val="Heading2"/>
        <w:rPr>
          <w:i/>
        </w:rPr>
      </w:pPr>
      <w:r w:rsidRPr="00062BAA">
        <w:rPr>
          <w:i/>
        </w:rPr>
        <w:t>6. Code Documentation</w:t>
      </w:r>
    </w:p>
    <w:p w:rsidR="00430018" w:rsidRPr="00062BAA" w:rsidRDefault="00062BAA">
      <w:pPr>
        <w:rPr>
          <w:b/>
          <w:i/>
        </w:rPr>
      </w:pPr>
      <w:r w:rsidRPr="00062BAA">
        <w:rPr>
          <w:b/>
          <w:i/>
        </w:rPr>
        <w:t>- Each code file contains inline comments in present continuous tense, explaining each step.</w:t>
      </w:r>
      <w:r w:rsidRPr="00062BAA">
        <w:rPr>
          <w:b/>
          <w:i/>
        </w:rPr>
        <w:br/>
        <w:t xml:space="preserve">  Example:</w:t>
      </w:r>
      <w:r w:rsidRPr="00062BAA">
        <w:rPr>
          <w:b/>
          <w:i/>
        </w:rPr>
        <w:br/>
        <w:t xml:space="preserve">  # </w:t>
      </w:r>
      <w:proofErr w:type="gramStart"/>
      <w:r w:rsidRPr="00062BAA">
        <w:rPr>
          <w:b/>
          <w:i/>
        </w:rPr>
        <w:t>Loading</w:t>
      </w:r>
      <w:proofErr w:type="gramEnd"/>
      <w:r w:rsidRPr="00062BAA">
        <w:rPr>
          <w:b/>
          <w:i/>
        </w:rPr>
        <w:t xml:space="preserve"> the dataset</w:t>
      </w:r>
      <w:r w:rsidRPr="00062BAA">
        <w:rPr>
          <w:b/>
          <w:i/>
        </w:rPr>
        <w:br/>
        <w:t xml:space="preserve">  # Encoding categorical features</w:t>
      </w:r>
      <w:r w:rsidRPr="00062BAA">
        <w:rPr>
          <w:b/>
          <w:i/>
        </w:rPr>
        <w:br/>
        <w:t xml:space="preserve">  # Training the Random Forest model</w:t>
      </w:r>
      <w:r w:rsidRPr="00062BAA">
        <w:rPr>
          <w:b/>
          <w:i/>
        </w:rPr>
        <w:br/>
        <w:t xml:space="preserve">  # Deploying with Streamlit</w:t>
      </w:r>
    </w:p>
    <w:sectPr w:rsidR="00430018" w:rsidRPr="00062B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2BAA"/>
    <w:rsid w:val="0015074B"/>
    <w:rsid w:val="0029639D"/>
    <w:rsid w:val="0031271C"/>
    <w:rsid w:val="00326F90"/>
    <w:rsid w:val="00430018"/>
    <w:rsid w:val="00550F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8F9183-836A-4B6F-9CF7-4A84E1EC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10</cp:revision>
  <dcterms:created xsi:type="dcterms:W3CDTF">2013-12-23T23:15:00Z</dcterms:created>
  <dcterms:modified xsi:type="dcterms:W3CDTF">2025-08-28T07:11:00Z</dcterms:modified>
  <cp:category/>
</cp:coreProperties>
</file>